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Generation Code Explanation</w:t>
      </w:r>
    </w:p>
    <w:p>
      <w:pPr>
        <w:pStyle w:val="Heading2"/>
      </w:pPr>
      <w:r>
        <w:t>Importing Libraries</w:t>
      </w:r>
    </w:p>
    <w:p>
      <w:r>
        <w:t>import pandas as pd</w:t>
        <w:br/>
        <w:t>import numpy as np</w:t>
        <w:br/>
        <w:t>These lines import the necessary libraries for data manipulation and numerical operations. Pandas is used for data manipulation and analysis, while NumPy is used for handling large multi-dimensional arrays and matrices.</w:t>
      </w:r>
    </w:p>
    <w:p>
      <w:pPr>
        <w:pStyle w:val="Heading2"/>
      </w:pPr>
      <w:r>
        <w:t>Generating Performance Management Data</w:t>
      </w:r>
    </w:p>
    <w:p>
      <w:r>
        <w:t>timestamp = pd.date_range(start='2021-01-01', periods=200, freq='H')</w:t>
        <w:br/>
        <w:t>device_ids = np.random.randint(1, 20, size=200)</w:t>
        <w:br/>
        <w:t>These lines generate a date range for the timestamps and random integers for device IDs. The date range starts from January 1, 2021, creating 200 hourly timestamps. Device IDs between 1 and 19 are randomly assigned to these timestamps.</w:t>
      </w:r>
    </w:p>
    <w:p>
      <w:r>
        <w:t>Various network parameters like RSRP, RSRQ, SINR, user counts, traffic data, and geographical coordinates are generated using numpy's random functions. These parameters are stored in the 'performance_data' DataFrame along with the timestamps and device IDs.</w:t>
      </w:r>
    </w:p>
    <w:p>
      <w:pPr>
        <w:pStyle w:val="Heading2"/>
      </w:pPr>
      <w:r>
        <w:t>Generating Fault Management Data</w:t>
      </w:r>
    </w:p>
    <w:p>
      <w:r>
        <w:t>fault_types = ['网络中断', '信号质量下降', '硬件故障', '连接丢失']</w:t>
        <w:br/>
        <w:t>Fault types such as network interruption, signal quality degradation, hardware failure, and connection loss are defined. Random fault types are assigned to each timestamp using numpy's random choice function.</w:t>
      </w:r>
    </w:p>
    <w:p>
      <w:r>
        <w:t>Fault recovery times are also randomly generated and combined with the fault types, device IDs, and timestamps into the 'fault_data' DataFrame.</w:t>
      </w:r>
    </w:p>
    <w:p>
      <w:pPr>
        <w:pStyle w:val="Heading2"/>
      </w:pPr>
      <w:r>
        <w:t>Generating Maintenance Data</w:t>
      </w:r>
    </w:p>
    <w:p>
      <w:r>
        <w:t>Random operation times and temperatures are generated for the devices, along with randomly selected device types. This data is stored in the 'maintenance_data' DataFrame.</w:t>
      </w:r>
    </w:p>
    <w:p>
      <w:pPr>
        <w:pStyle w:val="Heading2"/>
      </w:pPr>
      <w:r>
        <w:t>Saving Data</w:t>
      </w:r>
    </w:p>
    <w:p>
      <w:r>
        <w:t>The dataframes 'performance_data', 'fault_data', and 'maintenance_data' are saved to CSV files. The index=False parameter is used to prevent pandas from writing row indices into the CSV files.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